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é um teste com a variável:</w:t>
      </w:r>
    </w:p>
    <w:p>
      <w:r>
        <w:t>{teste}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